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Simple Linear Regression – Complete Notes</w:t>
      </w:r>
    </w:p>
    <w:p>
      <w:r>
        <w:rPr>
          <w:b/>
          <w:sz w:val="22"/>
        </w:rPr>
        <w:t>🔹 Introduction to Regression</w:t>
      </w:r>
    </w:p>
    <w:p>
      <w:r>
        <w:rPr>
          <w:b w:val="0"/>
          <w:sz w:val="22"/>
        </w:rPr>
        <w:t>Regression is a supervised learning technique used to model the relationship between input features (independent variables) and a continuous output variable (dependent variable).</w:t>
      </w:r>
    </w:p>
    <w:p>
      <w:r>
        <w:rPr>
          <w:b/>
          <w:sz w:val="22"/>
        </w:rPr>
        <w:br/>
        <w:t>What is Regression?</w:t>
      </w:r>
    </w:p>
    <w:p>
      <w:r>
        <w:rPr>
          <w:b w:val="0"/>
          <w:sz w:val="22"/>
        </w:rPr>
        <w:t>- It’s a predictive modeling technique.</w:t>
      </w:r>
    </w:p>
    <w:p>
      <w:r>
        <w:rPr>
          <w:b w:val="0"/>
          <w:sz w:val="22"/>
        </w:rPr>
        <w:t>- Used when the target variable is continuous (e.g., house price, temperature, salary).</w:t>
      </w:r>
    </w:p>
    <w:p>
      <w:r>
        <w:rPr>
          <w:b w:val="0"/>
          <w:sz w:val="22"/>
        </w:rPr>
        <w:t>- Unlike classification, which predicts categories, regression predicts quantitative values.</w:t>
      </w:r>
    </w:p>
    <w:p>
      <w:r>
        <w:rPr>
          <w:b/>
          <w:sz w:val="22"/>
        </w:rPr>
        <w:br/>
        <w:t>Types of Regression</w:t>
      </w:r>
    </w:p>
    <w:p>
      <w:r>
        <w:rPr>
          <w:b w:val="0"/>
          <w:sz w:val="22"/>
        </w:rPr>
        <w:t>1. Simple Linear Regression: Only one independent variable (X) and one dependent variable (Y). Equation of a line is used to model the relationship.</w:t>
      </w:r>
    </w:p>
    <w:p>
      <w:r>
        <w:rPr>
          <w:b w:val="0"/>
          <w:sz w:val="22"/>
        </w:rPr>
        <w:t>2. Multiple Linear Regression: Involves two or more independent variables (X₁, X₂, ..., Xₙ). The model becomes:</w:t>
      </w:r>
    </w:p>
    <w:p>
      <w:r>
        <w:rPr>
          <w:b w:val="0"/>
          <w:sz w:val="22"/>
        </w:rPr>
        <w:t xml:space="preserve">   y = b₀ + b₁x₁ + b₂x₂ + ... + bₙxₙ</w:t>
      </w:r>
    </w:p>
    <w:p>
      <w:r>
        <w:rPr>
          <w:b/>
          <w:sz w:val="22"/>
        </w:rPr>
        <w:br/>
        <w:t>🔹 Simple Linear Regression (SLR)</w:t>
      </w:r>
    </w:p>
    <w:p>
      <w:r>
        <w:rPr>
          <w:b w:val="0"/>
          <w:sz w:val="22"/>
        </w:rPr>
        <w:t>Simple Linear Regression finds the best-fitting straight line to describe the relationship between a single input feature (X) and a target variable (Y).</w:t>
      </w:r>
    </w:p>
    <w:p>
      <w:r>
        <w:rPr>
          <w:b w:val="0"/>
          <w:sz w:val="22"/>
        </w:rPr>
        <w:t>Equation: ŷ = mx + b</w:t>
      </w:r>
    </w:p>
    <w:p>
      <w:r>
        <w:rPr>
          <w:b w:val="0"/>
          <w:sz w:val="22"/>
        </w:rPr>
        <w:t>- ŷ is the predicted value</w:t>
      </w:r>
    </w:p>
    <w:p>
      <w:r>
        <w:rPr>
          <w:b w:val="0"/>
          <w:sz w:val="22"/>
        </w:rPr>
        <w:t>- m is the slope</w:t>
      </w:r>
    </w:p>
    <w:p>
      <w:r>
        <w:rPr>
          <w:b w:val="0"/>
          <w:sz w:val="22"/>
        </w:rPr>
        <w:t>- b is the intercept</w:t>
      </w:r>
    </w:p>
    <w:p>
      <w:r>
        <w:rPr>
          <w:b w:val="0"/>
          <w:sz w:val="22"/>
        </w:rPr>
        <w:br/>
        <w:t>Objective: Minimize the Mean Squared Error (MSE)</w:t>
      </w:r>
    </w:p>
    <w:p>
      <w:r>
        <w:rPr>
          <w:b w:val="0"/>
          <w:sz w:val="22"/>
        </w:rPr>
        <w:t>MSE = (1/n) × Σ(yᵢ - ŷᵢ)²</w:t>
      </w:r>
    </w:p>
    <w:p>
      <w:r>
        <w:rPr>
          <w:b/>
          <w:sz w:val="22"/>
        </w:rPr>
        <w:br/>
        <w:t>🔹 Code Example (Implementation using Python)</w:t>
      </w:r>
    </w:p>
    <w:p>
      <w:r>
        <w:rPr>
          <w:b w:val="0"/>
          <w:sz w:val="22"/>
        </w:rPr>
        <w:t>Step-by-step implementation using NumPy and Matplotlib:</w:t>
      </w:r>
    </w:p>
    <w:p>
      <w:pPr>
        <w:pStyle w:val="IntenseQuote"/>
      </w:pPr>
      <w:r>
        <w:t>import numpy as np</w:t>
      </w:r>
    </w:p>
    <w:p>
      <w:pPr>
        <w:pStyle w:val="IntenseQuote"/>
      </w:pPr>
      <w:r>
        <w:t>import matplotlib.pyplot as plt</w:t>
      </w:r>
    </w:p>
    <w:p>
      <w:pPr>
        <w:pStyle w:val="IntenseQuote"/>
      </w:pPr>
      <w:r>
        <w:t>X = np.array([1, 2, 3, 4, 5])</w:t>
      </w:r>
    </w:p>
    <w:p>
      <w:pPr>
        <w:pStyle w:val="IntenseQuote"/>
      </w:pPr>
      <w:r>
        <w:t>Y = np.array([2, 4, 5, 4, 5])</w:t>
      </w:r>
    </w:p>
    <w:p>
      <w:pPr>
        <w:pStyle w:val="IntenseQuote"/>
      </w:pPr>
      <w:r>
        <w:t>def predict(x, m, b):</w:t>
      </w:r>
    </w:p>
    <w:p>
      <w:pPr>
        <w:pStyle w:val="IntenseQuote"/>
      </w:pPr>
      <w:r>
        <w:t xml:space="preserve">    return m * x + b</w:t>
      </w:r>
    </w:p>
    <w:p>
      <w:pPr>
        <w:pStyle w:val="IntenseQuote"/>
      </w:pPr>
      <w:r>
        <w:t>mean_x = np.mean(X)</w:t>
      </w:r>
    </w:p>
    <w:p>
      <w:pPr>
        <w:pStyle w:val="IntenseQuote"/>
      </w:pPr>
      <w:r>
        <w:t>mean_y = np.mean(Y)</w:t>
      </w:r>
    </w:p>
    <w:p>
      <w:pPr>
        <w:pStyle w:val="IntenseQuote"/>
      </w:pPr>
      <w:r>
        <w:t>m = np.sum((X - mean_x) * (Y - mean_y)) / np.sum((X - mean_x) ** 2)</w:t>
      </w:r>
    </w:p>
    <w:p>
      <w:pPr>
        <w:pStyle w:val="IntenseQuote"/>
      </w:pPr>
      <w:r>
        <w:t>b = mean_y - m * mean_x</w:t>
      </w:r>
    </w:p>
    <w:p>
      <w:pPr>
        <w:pStyle w:val="IntenseQuote"/>
      </w:pPr>
      <w:r>
        <w:t>Y_pred = predict(X, m, b)</w:t>
      </w:r>
    </w:p>
    <w:p>
      <w:pPr>
        <w:pStyle w:val="IntenseQuote"/>
      </w:pPr>
      <w:r>
        <w:t>plt.scatter(X, Y)</w:t>
      </w:r>
    </w:p>
    <w:p>
      <w:pPr>
        <w:pStyle w:val="IntenseQuote"/>
      </w:pPr>
      <w:r>
        <w:t>plt.plot(X, Y_pred, color='red')</w:t>
      </w:r>
    </w:p>
    <w:p>
      <w:pPr>
        <w:pStyle w:val="IntenseQuote"/>
      </w:pPr>
      <w:r>
        <w:t>plt.show()</w:t>
      </w:r>
    </w:p>
    <w:p>
      <w:r>
        <w:rPr>
          <w:b/>
          <w:sz w:val="22"/>
        </w:rPr>
        <w:br/>
        <w:t>🔹 Intuition Behind Simple Linear Regression</w:t>
      </w:r>
    </w:p>
    <w:p>
      <w:r>
        <w:rPr>
          <w:b w:val="0"/>
          <w:sz w:val="22"/>
        </w:rPr>
        <w:t>- Fit a line such that the total vertical distance (residuals) from each point to the line is minimized.</w:t>
      </w:r>
    </w:p>
    <w:p>
      <w:r>
        <w:rPr>
          <w:b w:val="0"/>
          <w:sz w:val="22"/>
        </w:rPr>
        <w:t>- The assumption is a linear relationship between X and Y.</w:t>
      </w:r>
    </w:p>
    <w:p>
      <w:r>
        <w:rPr>
          <w:b/>
          <w:sz w:val="22"/>
        </w:rPr>
        <w:br/>
        <w:t>🔹 How to Find Slope (m) and Intercept (b)</w:t>
      </w:r>
    </w:p>
    <w:p>
      <w:r>
        <w:rPr>
          <w:b w:val="0"/>
          <w:sz w:val="22"/>
        </w:rPr>
        <w:t>Slope (m) formula:</w:t>
      </w:r>
    </w:p>
    <w:p>
      <w:r>
        <w:rPr>
          <w:b w:val="0"/>
          <w:sz w:val="22"/>
        </w:rPr>
        <w:t xml:space="preserve">    m = Σ(xᵢ - x̄)(yᵢ - ȳ) / Σ(xᵢ - x̄)²</w:t>
      </w:r>
    </w:p>
    <w:p>
      <w:r>
        <w:rPr>
          <w:b w:val="0"/>
          <w:sz w:val="22"/>
        </w:rPr>
        <w:t>Intercept (b) formula:</w:t>
      </w:r>
    </w:p>
    <w:p>
      <w:r>
        <w:rPr>
          <w:b w:val="0"/>
          <w:sz w:val="22"/>
        </w:rPr>
        <w:t xml:space="preserve">    b = ȳ - m × x̄</w:t>
      </w:r>
    </w:p>
    <w:p>
      <w:r>
        <w:rPr>
          <w:b w:val="0"/>
          <w:sz w:val="22"/>
        </w:rPr>
        <w:br/>
        <w:t>These values are calculated using the Least Squares method, which minimizes the Mean Squared Error.</w:t>
      </w:r>
    </w:p>
    <w:p>
      <w:r>
        <w:rPr>
          <w:b/>
          <w:sz w:val="22"/>
        </w:rPr>
        <w:br/>
        <w:t>🔍 Alternate Explanation</w:t>
      </w:r>
    </w:p>
    <w:p>
      <w:r>
        <w:rPr>
          <w:b w:val="0"/>
          <w:sz w:val="22"/>
        </w:rPr>
        <w:t>- Center data using mean of x and y.</w:t>
      </w:r>
    </w:p>
    <w:p>
      <w:r>
        <w:rPr>
          <w:b w:val="0"/>
          <w:sz w:val="22"/>
        </w:rPr>
        <w:t>- Measure how y changes with x (slope).</w:t>
      </w:r>
    </w:p>
    <w:p>
      <w:r>
        <w:rPr>
          <w:b w:val="0"/>
          <w:sz w:val="22"/>
        </w:rPr>
        <w:t>- Adjust the vertical position (intercept).</w:t>
      </w:r>
    </w:p>
    <w:p>
      <w:r>
        <w:rPr>
          <w:b w:val="0"/>
          <w:sz w:val="22"/>
        </w:rPr>
        <w:t>- This is the basis of Ordinary Least Squares (OLS).</w:t>
      </w:r>
    </w:p>
    <w:p>
      <w:r>
        <w:rPr>
          <w:b/>
          <w:sz w:val="22"/>
        </w:rPr>
        <w:br/>
        <w:t>✅ Summary</w:t>
      </w:r>
    </w:p>
    <w:p>
      <w:r>
        <w:rPr>
          <w:b w:val="0"/>
          <w:sz w:val="22"/>
        </w:rPr>
        <w:t>- Simple Linear Regression predicts a continuous output using a single input.</w:t>
      </w:r>
    </w:p>
    <w:p>
      <w:r>
        <w:rPr>
          <w:b w:val="0"/>
          <w:sz w:val="22"/>
        </w:rPr>
        <w:t>- Model: ŷ = mx + b</w:t>
      </w:r>
    </w:p>
    <w:p>
      <w:r>
        <w:rPr>
          <w:b w:val="0"/>
          <w:sz w:val="22"/>
        </w:rPr>
        <w:t>- Objective: Minimize Mean Squared Error (MSE)</w:t>
      </w:r>
    </w:p>
    <w:p>
      <w:r>
        <w:rPr>
          <w:b w:val="0"/>
          <w:sz w:val="22"/>
        </w:rPr>
        <w:t>- Parameters are calculated using the Least Squares method.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